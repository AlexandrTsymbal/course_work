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8"/>
        </w:rPr>
        <w:t>02.03.01</w:t>
        <w:br/>
        <w:br/>
        <w:t>Математика и компьютерные науки</w:t>
        <w:br/>
        <w:br/>
        <w:t>Математика и компьютерные науки</w:t>
        <w:br/>
        <w:br/>
        <w:t>Уровень: Бакалавр</w:t>
        <w:br/>
        <w:br/>
        <w:t xml:space="preserve">Нормативный срок освоения ООП: 4 года </w:t>
        <w:br/>
        <w:br/>
        <w:t>Форма обучения: Очная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40"/>
        </w:rPr>
        <w:t>Основные дисциплины</w:t>
        <w:br/>
      </w:r>
    </w:p>
    <w:p>
      <w:pPr>
        <w:jc w:val="center"/>
      </w:pPr>
      <w:r>
        <w:rPr>
          <w:sz w:val="36"/>
        </w:rPr>
        <w:t>1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Иностранный язык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Информационные технологии и сервисы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Алгебра и геометрия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4</w:t>
              <w:br/>
            </w:r>
          </w:p>
        </w:tc>
        <w:tc>
          <w:tcPr>
            <w:tcW w:type="dxa" w:w="14400"/>
          </w:tcPr>
          <w:p>
            <w:r>
              <w:br/>
              <w:t>Математический анализ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5</w:t>
              <w:br/>
            </w:r>
          </w:p>
        </w:tc>
        <w:tc>
          <w:tcPr>
            <w:tcW w:type="dxa" w:w="14400"/>
          </w:tcPr>
          <w:p>
            <w:r>
              <w:br/>
              <w:t>Операционные системы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6</w:t>
              <w:br/>
            </w:r>
          </w:p>
        </w:tc>
        <w:tc>
          <w:tcPr>
            <w:tcW w:type="dxa" w:w="14400"/>
          </w:tcPr>
          <w:p>
            <w:r>
              <w:br/>
              <w:t>Языки и технологии программирования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7</w:t>
              <w:br/>
            </w:r>
          </w:p>
        </w:tc>
        <w:tc>
          <w:tcPr>
            <w:tcW w:type="dxa" w:w="14400"/>
          </w:tcPr>
          <w:p>
            <w:r>
              <w:br/>
              <w:t>Прикладная физическая культура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2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Практика эффективной коммуникации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Иностранный язык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Безопасность жизнедеятельности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4</w:t>
              <w:br/>
            </w:r>
          </w:p>
        </w:tc>
        <w:tc>
          <w:tcPr>
            <w:tcW w:type="dxa" w:w="14400"/>
          </w:tcPr>
          <w:p>
            <w:r>
              <w:br/>
              <w:t>История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5</w:t>
              <w:br/>
            </w:r>
          </w:p>
        </w:tc>
        <w:tc>
          <w:tcPr>
            <w:tcW w:type="dxa" w:w="14400"/>
          </w:tcPr>
          <w:p>
            <w:r>
              <w:br/>
              <w:t>Алгебра и геометрия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6</w:t>
              <w:br/>
            </w:r>
          </w:p>
        </w:tc>
        <w:tc>
          <w:tcPr>
            <w:tcW w:type="dxa" w:w="14400"/>
          </w:tcPr>
          <w:p>
            <w:r>
              <w:br/>
              <w:t>Математический анализ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7</w:t>
              <w:br/>
            </w:r>
          </w:p>
        </w:tc>
        <w:tc>
          <w:tcPr>
            <w:tcW w:type="dxa" w:w="14400"/>
          </w:tcPr>
          <w:p>
            <w:r>
              <w:br/>
              <w:t>Введение в специальность</w:t>
              <w:br/>
            </w:r>
          </w:p>
        </w:tc>
        <w:tc>
          <w:tcPr>
            <w:tcW w:type="dxa" w:w="10080"/>
          </w:tcPr>
          <w:p>
            <w:r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8</w:t>
              <w:br/>
            </w:r>
          </w:p>
        </w:tc>
        <w:tc>
          <w:tcPr>
            <w:tcW w:type="dxa" w:w="14400"/>
          </w:tcPr>
          <w:p>
            <w:r>
              <w:br/>
              <w:t>Языки и технологии программирования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9</w:t>
              <w:br/>
            </w:r>
          </w:p>
        </w:tc>
        <w:tc>
          <w:tcPr>
            <w:tcW w:type="dxa" w:w="14400"/>
          </w:tcPr>
          <w:p>
            <w:r>
              <w:br/>
              <w:t>Прикладная физическая культура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3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Философия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Основы проектной деятельности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Иностранный язык в профессиональной сфере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4</w:t>
              <w:br/>
            </w:r>
          </w:p>
        </w:tc>
        <w:tc>
          <w:tcPr>
            <w:tcW w:type="dxa" w:w="14400"/>
          </w:tcPr>
          <w:p>
            <w:r>
              <w:br/>
              <w:t>Дискретная математика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5</w:t>
              <w:br/>
            </w:r>
          </w:p>
        </w:tc>
        <w:tc>
          <w:tcPr>
            <w:tcW w:type="dxa" w:w="14400"/>
          </w:tcPr>
          <w:p>
            <w:r>
              <w:br/>
              <w:t>Математический анализ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6</w:t>
              <w:br/>
            </w:r>
          </w:p>
        </w:tc>
        <w:tc>
          <w:tcPr>
            <w:tcW w:type="dxa" w:w="14400"/>
          </w:tcPr>
          <w:p>
            <w:r>
              <w:br/>
              <w:t>Архитектура ЭВМ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7</w:t>
              <w:br/>
            </w:r>
          </w:p>
        </w:tc>
        <w:tc>
          <w:tcPr>
            <w:tcW w:type="dxa" w:w="14400"/>
          </w:tcPr>
          <w:p>
            <w:r>
              <w:br/>
              <w:t>Компьютерные сети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8</w:t>
              <w:br/>
            </w:r>
          </w:p>
        </w:tc>
        <w:tc>
          <w:tcPr>
            <w:tcW w:type="dxa" w:w="14400"/>
          </w:tcPr>
          <w:p>
            <w:r>
              <w:br/>
              <w:t>Объектно-ориентированное программирование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9</w:t>
              <w:br/>
            </w:r>
          </w:p>
        </w:tc>
        <w:tc>
          <w:tcPr>
            <w:tcW w:type="dxa" w:w="14400"/>
          </w:tcPr>
          <w:p>
            <w:r>
              <w:br/>
              <w:t>Прикладная физическая культура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4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Иностранный язык в профессиональной сфере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Функциональное и логическое программирование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Язык Python</w:t>
              <w:br/>
            </w:r>
          </w:p>
        </w:tc>
        <w:tc>
          <w:tcPr>
            <w:tcW w:type="dxa" w:w="10080"/>
          </w:tcPr>
          <w:p>
            <w:r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4</w:t>
              <w:br/>
            </w:r>
          </w:p>
        </w:tc>
        <w:tc>
          <w:tcPr>
            <w:tcW w:type="dxa" w:w="14400"/>
          </w:tcPr>
          <w:p>
            <w:r>
              <w:br/>
              <w:t>Дифференциальные уравнения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5</w:t>
              <w:br/>
            </w:r>
          </w:p>
        </w:tc>
        <w:tc>
          <w:tcPr>
            <w:tcW w:type="dxa" w:w="14400"/>
          </w:tcPr>
          <w:p>
            <w:r>
              <w:br/>
              <w:t>Математическая логика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6</w:t>
              <w:br/>
            </w:r>
          </w:p>
        </w:tc>
        <w:tc>
          <w:tcPr>
            <w:tcW w:type="dxa" w:w="14400"/>
          </w:tcPr>
          <w:p>
            <w:r>
              <w:br/>
              <w:t>Теория автоматов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7</w:t>
              <w:br/>
            </w:r>
          </w:p>
        </w:tc>
        <w:tc>
          <w:tcPr>
            <w:tcW w:type="dxa" w:w="14400"/>
          </w:tcPr>
          <w:p>
            <w:r>
              <w:br/>
              <w:t>Объектно-ориентированное программирование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8</w:t>
              <w:br/>
            </w:r>
          </w:p>
        </w:tc>
        <w:tc>
          <w:tcPr>
            <w:tcW w:type="dxa" w:w="14400"/>
          </w:tcPr>
          <w:p>
            <w:r>
              <w:br/>
              <w:t>Комбинаторные алгоритмы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9</w:t>
              <w:br/>
            </w:r>
          </w:p>
        </w:tc>
        <w:tc>
          <w:tcPr>
            <w:tcW w:type="dxa" w:w="14400"/>
          </w:tcPr>
          <w:p>
            <w:r>
              <w:br/>
              <w:t>Протоколы Интернет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10</w:t>
              <w:br/>
            </w:r>
          </w:p>
        </w:tc>
        <w:tc>
          <w:tcPr>
            <w:tcW w:type="dxa" w:w="14400"/>
          </w:tcPr>
          <w:p>
            <w:r>
              <w:br/>
              <w:t>Прикладная физическая культура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11</w:t>
              <w:br/>
            </w:r>
          </w:p>
        </w:tc>
        <w:tc>
          <w:tcPr>
            <w:tcW w:type="dxa" w:w="14400"/>
          </w:tcPr>
          <w:p>
            <w:r>
              <w:br/>
              <w:t>Учебная практика, научно-исследовательская работа (получение первичных навыков научно-исследовательской работы)</w:t>
              <w:br/>
            </w:r>
          </w:p>
        </w:tc>
        <w:tc>
          <w:tcPr>
            <w:tcW w:type="dxa" w:w="10080"/>
          </w:tcPr>
          <w:p>
            <w:r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5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Дифференциальные уравнения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Теория вероятностей и математическая статистика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Базы данных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4</w:t>
              <w:br/>
            </w:r>
          </w:p>
        </w:tc>
        <w:tc>
          <w:tcPr>
            <w:tcW w:type="dxa" w:w="14400"/>
          </w:tcPr>
          <w:p>
            <w:r>
              <w:br/>
              <w:t>Комбинаторные алгоритмы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5</w:t>
              <w:br/>
            </w:r>
          </w:p>
        </w:tc>
        <w:tc>
          <w:tcPr>
            <w:tcW w:type="dxa" w:w="14400"/>
          </w:tcPr>
          <w:p>
            <w:r>
              <w:br/>
              <w:t>Численные методы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6</w:t>
              <w:br/>
            </w:r>
          </w:p>
        </w:tc>
        <w:tc>
          <w:tcPr>
            <w:tcW w:type="dxa" w:w="14400"/>
          </w:tcPr>
          <w:p>
            <w:r>
              <w:br/>
              <w:t>Функциональный анализ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7</w:t>
              <w:br/>
            </w:r>
          </w:p>
        </w:tc>
        <w:tc>
          <w:tcPr>
            <w:tcW w:type="dxa" w:w="14400"/>
          </w:tcPr>
          <w:p>
            <w:r>
              <w:br/>
              <w:t>Прикладная физическая культура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8</w:t>
              <w:br/>
            </w:r>
          </w:p>
        </w:tc>
        <w:tc>
          <w:tcPr>
            <w:tcW w:type="dxa" w:w="14400"/>
          </w:tcPr>
          <w:p>
            <w:r>
              <w:br/>
              <w:t>Производственная практика, научно-исследовательская работа</w:t>
              <w:br/>
            </w:r>
          </w:p>
        </w:tc>
        <w:tc>
          <w:tcPr>
            <w:tcW w:type="dxa" w:w="10080"/>
          </w:tcPr>
          <w:p>
            <w:r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6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Теория вероятностей и математическая статистика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Физика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Методы оптимизации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4</w:t>
              <w:br/>
            </w:r>
          </w:p>
        </w:tc>
        <w:tc>
          <w:tcPr>
            <w:tcW w:type="dxa" w:w="14400"/>
          </w:tcPr>
          <w:p>
            <w:r>
              <w:br/>
              <w:t>Лингвистические основы информатики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5</w:t>
              <w:br/>
            </w:r>
          </w:p>
        </w:tc>
        <w:tc>
          <w:tcPr>
            <w:tcW w:type="dxa" w:w="14400"/>
          </w:tcPr>
          <w:p>
            <w:r>
              <w:br/>
              <w:t>Численные методы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6</w:t>
              <w:br/>
            </w:r>
          </w:p>
        </w:tc>
        <w:tc>
          <w:tcPr>
            <w:tcW w:type="dxa" w:w="14400"/>
          </w:tcPr>
          <w:p>
            <w:r>
              <w:br/>
              <w:t>Физическая культура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7</w:t>
              <w:br/>
            </w:r>
          </w:p>
        </w:tc>
        <w:tc>
          <w:tcPr>
            <w:tcW w:type="dxa" w:w="14400"/>
          </w:tcPr>
          <w:p>
            <w:r>
              <w:br/>
              <w:t>Производственная практика, научно-исследовательская работа</w:t>
              <w:br/>
            </w:r>
          </w:p>
        </w:tc>
        <w:tc>
          <w:tcPr>
            <w:tcW w:type="dxa" w:w="10080"/>
          </w:tcPr>
          <w:p>
            <w:r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7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Правоведение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Экономическая теория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Теория алгоритмов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4</w:t>
              <w:br/>
            </w:r>
          </w:p>
        </w:tc>
        <w:tc>
          <w:tcPr>
            <w:tcW w:type="dxa" w:w="14400"/>
          </w:tcPr>
          <w:p>
            <w:r>
              <w:br/>
              <w:t>Теоретическая механика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5</w:t>
              <w:br/>
            </w:r>
          </w:p>
        </w:tc>
        <w:tc>
          <w:tcPr>
            <w:tcW w:type="dxa" w:w="14400"/>
          </w:tcPr>
          <w:p>
            <w:r>
              <w:br/>
              <w:t>Лингвистические основы информатики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6</w:t>
              <w:br/>
            </w:r>
          </w:p>
        </w:tc>
        <w:tc>
          <w:tcPr>
            <w:tcW w:type="dxa" w:w="14400"/>
          </w:tcPr>
          <w:p>
            <w:r>
              <w:br/>
              <w:t>Математическое моделирование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7</w:t>
              <w:br/>
            </w:r>
          </w:p>
        </w:tc>
        <w:tc>
          <w:tcPr>
            <w:tcW w:type="dxa" w:w="14400"/>
          </w:tcPr>
          <w:p>
            <w:r>
              <w:br/>
              <w:t>Прикладная статистика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8</w:t>
              <w:br/>
            </w:r>
          </w:p>
        </w:tc>
        <w:tc>
          <w:tcPr>
            <w:tcW w:type="dxa" w:w="14400"/>
          </w:tcPr>
          <w:p>
            <w:r>
              <w:br/>
              <w:t>Производственная практика, научно-исследовательская работа</w:t>
              <w:br/>
            </w:r>
          </w:p>
        </w:tc>
        <w:tc>
          <w:tcPr>
            <w:tcW w:type="dxa" w:w="10080"/>
          </w:tcPr>
          <w:p>
            <w:r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8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Математическое моделирование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Производственная практика, научно-исследовательская работа</w:t>
              <w:br/>
            </w:r>
          </w:p>
        </w:tc>
        <w:tc>
          <w:tcPr>
            <w:tcW w:type="dxa" w:w="10080"/>
          </w:tcPr>
          <w:p>
            <w:r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Производственная практика, преддипломная</w:t>
              <w:br/>
            </w:r>
          </w:p>
        </w:tc>
        <w:tc>
          <w:tcPr>
            <w:tcW w:type="dxa" w:w="10080"/>
          </w:tcPr>
          <w:p>
            <w:r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4</w:t>
              <w:br/>
            </w:r>
          </w:p>
        </w:tc>
        <w:tc>
          <w:tcPr>
            <w:tcW w:type="dxa" w:w="14400"/>
          </w:tcPr>
          <w:p>
            <w:r>
              <w:br/>
              <w:t>Подготовка к защите и процедура защиты выпускной квалификационной работы</w:t>
              <w:br/>
            </w:r>
          </w:p>
        </w:tc>
        <w:tc>
          <w:tcPr>
            <w:tcW w:type="dxa" w:w="10080"/>
          </w:tcPr>
          <w:p>
            <w:r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5</w:t>
              <w:br/>
            </w:r>
          </w:p>
        </w:tc>
        <w:tc>
          <w:tcPr>
            <w:tcW w:type="dxa" w:w="14400"/>
          </w:tcPr>
          <w:p>
            <w:r>
              <w:br/>
              <w:t>Подготовка к сдаче и сдача государственного экзамена</w:t>
              <w:br/>
            </w:r>
          </w:p>
        </w:tc>
        <w:tc>
          <w:tcPr>
            <w:tcW w:type="dxa" w:w="10080"/>
          </w:tcPr>
          <w:p>
            <w:r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40"/>
        </w:rPr>
        <w:t>Дисциплины по выбору</w:t>
        <w:br/>
      </w:r>
    </w:p>
    <w:p>
      <w:pPr>
        <w:jc w:val="center"/>
      </w:pPr>
      <w:r>
        <w:rPr>
          <w:sz w:val="36"/>
        </w:rPr>
        <w:t>5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Профессия Аналитик в IT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Язык программирования С++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Web и DHTML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4</w:t>
              <w:br/>
            </w:r>
          </w:p>
        </w:tc>
        <w:tc>
          <w:tcPr>
            <w:tcW w:type="dxa" w:w="14400"/>
          </w:tcPr>
          <w:p>
            <w:r>
              <w:br/>
              <w:t>Ассемблер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5</w:t>
              <w:br/>
            </w:r>
          </w:p>
        </w:tc>
        <w:tc>
          <w:tcPr>
            <w:tcW w:type="dxa" w:w="14400"/>
          </w:tcPr>
          <w:p>
            <w:r>
              <w:br/>
              <w:t>Язык программирования Kotlin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6</w:t>
              <w:br/>
            </w:r>
          </w:p>
        </w:tc>
        <w:tc>
          <w:tcPr>
            <w:tcW w:type="dxa" w:w="14400"/>
          </w:tcPr>
          <w:p>
            <w:r>
              <w:br/>
              <w:t>Web семинар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7</w:t>
              <w:br/>
            </w:r>
          </w:p>
        </w:tc>
        <w:tc>
          <w:tcPr>
            <w:tcW w:type="dxa" w:w="14400"/>
          </w:tcPr>
          <w:p>
            <w:r>
              <w:br/>
              <w:t>Введение в Интернет Вещей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8</w:t>
              <w:br/>
            </w:r>
          </w:p>
        </w:tc>
        <w:tc>
          <w:tcPr>
            <w:tcW w:type="dxa" w:w="14400"/>
          </w:tcPr>
          <w:p>
            <w:r>
              <w:br/>
              <w:t>Шаблоны проектирования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9</w:t>
              <w:br/>
            </w:r>
          </w:p>
        </w:tc>
        <w:tc>
          <w:tcPr>
            <w:tcW w:type="dxa" w:w="14400"/>
          </w:tcPr>
          <w:p>
            <w:r>
              <w:br/>
              <w:t>Специализированные структуры данных и алгоритмы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10</w:t>
              <w:br/>
            </w:r>
          </w:p>
        </w:tc>
        <w:tc>
          <w:tcPr>
            <w:tcW w:type="dxa" w:w="14400"/>
          </w:tcPr>
          <w:p>
            <w:r>
              <w:br/>
              <w:t>Алгоритмы коррекции движений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11</w:t>
              <w:br/>
            </w:r>
          </w:p>
        </w:tc>
        <w:tc>
          <w:tcPr>
            <w:tcW w:type="dxa" w:w="14400"/>
          </w:tcPr>
          <w:p>
            <w:r>
              <w:br/>
              <w:t>Гармонический анализ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12</w:t>
              <w:br/>
            </w:r>
          </w:p>
        </w:tc>
        <w:tc>
          <w:tcPr>
            <w:tcW w:type="dxa" w:w="14400"/>
          </w:tcPr>
          <w:p>
            <w:r>
              <w:br/>
              <w:t>Разработка клиентской части веб-приложений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13</w:t>
              <w:br/>
            </w:r>
          </w:p>
        </w:tc>
        <w:tc>
          <w:tcPr>
            <w:tcW w:type="dxa" w:w="14400"/>
          </w:tcPr>
          <w:p>
            <w:r>
              <w:br/>
              <w:t>Язык программирования Java Script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14</w:t>
              <w:br/>
            </w:r>
          </w:p>
        </w:tc>
        <w:tc>
          <w:tcPr>
            <w:tcW w:type="dxa" w:w="14400"/>
          </w:tcPr>
          <w:p>
            <w:r>
              <w:br/>
              <w:t>Нелинейная динамика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15</w:t>
              <w:br/>
            </w:r>
          </w:p>
        </w:tc>
        <w:tc>
          <w:tcPr>
            <w:tcW w:type="dxa" w:w="14400"/>
          </w:tcPr>
          <w:p>
            <w:r>
              <w:br/>
              <w:t>Топология плоскости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16</w:t>
              <w:br/>
            </w:r>
          </w:p>
        </w:tc>
        <w:tc>
          <w:tcPr>
            <w:tcW w:type="dxa" w:w="14400"/>
          </w:tcPr>
          <w:p>
            <w:r>
              <w:br/>
              <w:t>Матроиды и графы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17</w:t>
              <w:br/>
            </w:r>
          </w:p>
        </w:tc>
        <w:tc>
          <w:tcPr>
            <w:tcW w:type="dxa" w:w="14400"/>
          </w:tcPr>
          <w:p>
            <w:r>
              <w:br/>
              <w:t>Теоретические аспекты информационной безопасности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18</w:t>
              <w:br/>
            </w:r>
          </w:p>
        </w:tc>
        <w:tc>
          <w:tcPr>
            <w:tcW w:type="dxa" w:w="14400"/>
          </w:tcPr>
          <w:p>
            <w:r>
              <w:br/>
              <w:t>Прикладные математические пакеты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19</w:t>
              <w:br/>
            </w:r>
          </w:p>
        </w:tc>
        <w:tc>
          <w:tcPr>
            <w:tcW w:type="dxa" w:w="14400"/>
          </w:tcPr>
          <w:p>
            <w:r>
              <w:br/>
              <w:t>Введение в алгоритмическую торговлю на финансовых рынках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20</w:t>
              <w:br/>
            </w:r>
          </w:p>
        </w:tc>
        <w:tc>
          <w:tcPr>
            <w:tcW w:type="dxa" w:w="14400"/>
          </w:tcPr>
          <w:p>
            <w:r>
              <w:br/>
              <w:t>Задачи теплофизики и их приложения в Арктике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21</w:t>
              <w:br/>
            </w:r>
          </w:p>
        </w:tc>
        <w:tc>
          <w:tcPr>
            <w:tcW w:type="dxa" w:w="14400"/>
          </w:tcPr>
          <w:p>
            <w:r>
              <w:br/>
              <w:t>Школа промышленной разработки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6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Эффективное программирование на Scala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Разработка игр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Анализ данных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4</w:t>
              <w:br/>
            </w:r>
          </w:p>
        </w:tc>
        <w:tc>
          <w:tcPr>
            <w:tcW w:type="dxa" w:w="14400"/>
          </w:tcPr>
          <w:p>
            <w:r>
              <w:br/>
              <w:t>Алгоритмы с оценками для задач маршрутизации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5</w:t>
              <w:br/>
            </w:r>
          </w:p>
        </w:tc>
        <w:tc>
          <w:tcPr>
            <w:tcW w:type="dxa" w:w="14400"/>
          </w:tcPr>
          <w:p>
            <w:r>
              <w:br/>
              <w:t>Язык программирования С++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6</w:t>
              <w:br/>
            </w:r>
          </w:p>
        </w:tc>
        <w:tc>
          <w:tcPr>
            <w:tcW w:type="dxa" w:w="14400"/>
          </w:tcPr>
          <w:p>
            <w:r>
              <w:br/>
              <w:t>Теория функций комплексного переменного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7</w:t>
              <w:br/>
            </w:r>
          </w:p>
        </w:tc>
        <w:tc>
          <w:tcPr>
            <w:tcW w:type="dxa" w:w="14400"/>
          </w:tcPr>
          <w:p>
            <w:r>
              <w:br/>
              <w:t>Аппаратные средства вычислительной техники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8</w:t>
              <w:br/>
            </w:r>
          </w:p>
        </w:tc>
        <w:tc>
          <w:tcPr>
            <w:tcW w:type="dxa" w:w="14400"/>
          </w:tcPr>
          <w:p>
            <w:r>
              <w:br/>
              <w:t>Компьютерная графика и геометрия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9</w:t>
              <w:br/>
            </w:r>
          </w:p>
        </w:tc>
        <w:tc>
          <w:tcPr>
            <w:tcW w:type="dxa" w:w="14400"/>
          </w:tcPr>
          <w:p>
            <w:r>
              <w:br/>
              <w:t>Системы управления базами данных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10</w:t>
              <w:br/>
            </w:r>
          </w:p>
        </w:tc>
        <w:tc>
          <w:tcPr>
            <w:tcW w:type="dxa" w:w="14400"/>
          </w:tcPr>
          <w:p>
            <w:r>
              <w:br/>
              <w:t>Параметризованные алгоритмы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11</w:t>
              <w:br/>
            </w:r>
          </w:p>
        </w:tc>
        <w:tc>
          <w:tcPr>
            <w:tcW w:type="dxa" w:w="14400"/>
          </w:tcPr>
          <w:p>
            <w:r>
              <w:br/>
              <w:t>XML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12</w:t>
              <w:br/>
            </w:r>
          </w:p>
        </w:tc>
        <w:tc>
          <w:tcPr>
            <w:tcW w:type="dxa" w:w="14400"/>
          </w:tcPr>
          <w:p>
            <w:r>
              <w:br/>
              <w:t>Мобильная разработка под iOS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13</w:t>
              <w:br/>
            </w:r>
          </w:p>
        </w:tc>
        <w:tc>
          <w:tcPr>
            <w:tcW w:type="dxa" w:w="14400"/>
          </w:tcPr>
          <w:p>
            <w:r>
              <w:br/>
              <w:t>Практикум по спортивному программированию</w:t>
              <w:br/>
            </w:r>
          </w:p>
        </w:tc>
        <w:tc>
          <w:tcPr>
            <w:tcW w:type="dxa" w:w="10080"/>
          </w:tcPr>
          <w:p>
            <w:r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14</w:t>
              <w:br/>
            </w:r>
          </w:p>
        </w:tc>
        <w:tc>
          <w:tcPr>
            <w:tcW w:type="dxa" w:w="14400"/>
          </w:tcPr>
          <w:p>
            <w:r>
              <w:br/>
              <w:t>Сервисы. Взаимодействие приложений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15</w:t>
              <w:br/>
            </w:r>
          </w:p>
        </w:tc>
        <w:tc>
          <w:tcPr>
            <w:tcW w:type="dxa" w:w="14400"/>
          </w:tcPr>
          <w:p>
            <w:r>
              <w:br/>
              <w:t>Предметно-ориентированные информационные системы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16</w:t>
              <w:br/>
            </w:r>
          </w:p>
        </w:tc>
        <w:tc>
          <w:tcPr>
            <w:tcW w:type="dxa" w:w="14400"/>
          </w:tcPr>
          <w:p>
            <w:r>
              <w:br/>
              <w:t>Программирование встраиваемых систем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17</w:t>
              <w:br/>
            </w:r>
          </w:p>
        </w:tc>
        <w:tc>
          <w:tcPr>
            <w:tcW w:type="dxa" w:w="14400"/>
          </w:tcPr>
          <w:p>
            <w:r>
              <w:br/>
              <w:t>Всплески и их применение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18</w:t>
              <w:br/>
            </w:r>
          </w:p>
        </w:tc>
        <w:tc>
          <w:tcPr>
            <w:tcW w:type="dxa" w:w="14400"/>
          </w:tcPr>
          <w:p>
            <w:r>
              <w:br/>
              <w:t>Строковые алгоритмы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19</w:t>
              <w:br/>
            </w:r>
          </w:p>
        </w:tc>
        <w:tc>
          <w:tcPr>
            <w:tcW w:type="dxa" w:w="14400"/>
          </w:tcPr>
          <w:p>
            <w:r>
              <w:br/>
              <w:t>Теория множеств и основания математики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20</w:t>
              <w:br/>
            </w:r>
          </w:p>
        </w:tc>
        <w:tc>
          <w:tcPr>
            <w:tcW w:type="dxa" w:w="14400"/>
          </w:tcPr>
          <w:p>
            <w:r>
              <w:br/>
              <w:t>Сетевые технологии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21</w:t>
              <w:br/>
            </w:r>
          </w:p>
        </w:tc>
        <w:tc>
          <w:tcPr>
            <w:tcW w:type="dxa" w:w="14400"/>
          </w:tcPr>
          <w:p>
            <w:r>
              <w:br/>
              <w:t>Матроиды и графы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22</w:t>
              <w:br/>
            </w:r>
          </w:p>
        </w:tc>
        <w:tc>
          <w:tcPr>
            <w:tcW w:type="dxa" w:w="14400"/>
          </w:tcPr>
          <w:p>
            <w:r>
              <w:br/>
              <w:t>Интернет Вещей. Проектирование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23</w:t>
              <w:br/>
            </w:r>
          </w:p>
        </w:tc>
        <w:tc>
          <w:tcPr>
            <w:tcW w:type="dxa" w:w="14400"/>
          </w:tcPr>
          <w:p>
            <w:r>
              <w:br/>
              <w:t>Практические аспекты информационной безопасности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24</w:t>
              <w:br/>
            </w:r>
          </w:p>
        </w:tc>
        <w:tc>
          <w:tcPr>
            <w:tcW w:type="dxa" w:w="14400"/>
          </w:tcPr>
          <w:p>
            <w:r>
              <w:br/>
              <w:t>Алгоритмы играющие в игры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25</w:t>
              <w:br/>
            </w:r>
          </w:p>
        </w:tc>
        <w:tc>
          <w:tcPr>
            <w:tcW w:type="dxa" w:w="14400"/>
          </w:tcPr>
          <w:p>
            <w:r>
              <w:br/>
              <w:t>Прикладные графические пакеты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26</w:t>
              <w:br/>
            </w:r>
          </w:p>
        </w:tc>
        <w:tc>
          <w:tcPr>
            <w:tcW w:type="dxa" w:w="14400"/>
          </w:tcPr>
          <w:p>
            <w:r>
              <w:br/>
              <w:t>Анализ данных в индустрии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27</w:t>
              <w:br/>
            </w:r>
          </w:p>
        </w:tc>
        <w:tc>
          <w:tcPr>
            <w:tcW w:type="dxa" w:w="14400"/>
          </w:tcPr>
          <w:p>
            <w:r>
              <w:br/>
              <w:t>Мобильная разработка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28</w:t>
              <w:br/>
            </w:r>
          </w:p>
        </w:tc>
        <w:tc>
          <w:tcPr>
            <w:tcW w:type="dxa" w:w="14400"/>
          </w:tcPr>
          <w:p>
            <w:r>
              <w:br/>
              <w:t>Интернет вещей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29</w:t>
              <w:br/>
            </w:r>
          </w:p>
        </w:tc>
        <w:tc>
          <w:tcPr>
            <w:tcW w:type="dxa" w:w="14400"/>
          </w:tcPr>
          <w:p>
            <w:r>
              <w:br/>
              <w:t>Преподавание математических и ИТ-дисциплин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30</w:t>
              <w:br/>
            </w:r>
          </w:p>
        </w:tc>
        <w:tc>
          <w:tcPr>
            <w:tcW w:type="dxa" w:w="14400"/>
          </w:tcPr>
          <w:p>
            <w:r>
              <w:br/>
              <w:t>Промышленное программирование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31</w:t>
              <w:br/>
            </w:r>
          </w:p>
        </w:tc>
        <w:tc>
          <w:tcPr>
            <w:tcW w:type="dxa" w:w="14400"/>
          </w:tcPr>
          <w:p>
            <w:r>
              <w:br/>
              <w:t>Школа промышленной разработки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32</w:t>
              <w:br/>
            </w:r>
          </w:p>
        </w:tc>
        <w:tc>
          <w:tcPr>
            <w:tcW w:type="dxa" w:w="14400"/>
          </w:tcPr>
          <w:p>
            <w:r>
              <w:br/>
              <w:t>Дополнительная квалификация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7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Основы компьютерного зрения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Введение в ОС Unix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Обучение с подкреплением и нейронные сети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4</w:t>
              <w:br/>
            </w:r>
          </w:p>
        </w:tc>
        <w:tc>
          <w:tcPr>
            <w:tcW w:type="dxa" w:w="14400"/>
          </w:tcPr>
          <w:p>
            <w:r>
              <w:br/>
              <w:t>Программирование аппаратных средств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5</w:t>
              <w:br/>
            </w:r>
          </w:p>
        </w:tc>
        <w:tc>
          <w:tcPr>
            <w:tcW w:type="dxa" w:w="14400"/>
          </w:tcPr>
          <w:p>
            <w:r>
              <w:br/>
              <w:t>Дифференциальная геометрия и топология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6</w:t>
              <w:br/>
            </w:r>
          </w:p>
        </w:tc>
        <w:tc>
          <w:tcPr>
            <w:tcW w:type="dxa" w:w="14400"/>
          </w:tcPr>
          <w:p>
            <w:r>
              <w:br/>
              <w:t>Управление информацией  и хранение данных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7</w:t>
              <w:br/>
            </w:r>
          </w:p>
        </w:tc>
        <w:tc>
          <w:tcPr>
            <w:tcW w:type="dxa" w:w="14400"/>
          </w:tcPr>
          <w:p>
            <w:r>
              <w:br/>
              <w:t>Набор и верстка в системе LaTeX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8</w:t>
              <w:br/>
            </w:r>
          </w:p>
        </w:tc>
        <w:tc>
          <w:tcPr>
            <w:tcW w:type="dxa" w:w="14400"/>
          </w:tcPr>
          <w:p>
            <w:r>
              <w:br/>
              <w:t>Разработка web-приложений на Python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9</w:t>
              <w:br/>
            </w:r>
          </w:p>
        </w:tc>
        <w:tc>
          <w:tcPr>
            <w:tcW w:type="dxa" w:w="14400"/>
          </w:tcPr>
          <w:p>
            <w:r>
              <w:br/>
              <w:t>Промышленная разработка на Java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10</w:t>
              <w:br/>
            </w:r>
          </w:p>
        </w:tc>
        <w:tc>
          <w:tcPr>
            <w:tcW w:type="dxa" w:w="14400"/>
          </w:tcPr>
          <w:p>
            <w:r>
              <w:br/>
              <w:t>Автоматизированные системы бухгалтерского учёта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11</w:t>
              <w:br/>
            </w:r>
          </w:p>
        </w:tc>
        <w:tc>
          <w:tcPr>
            <w:tcW w:type="dxa" w:w="14400"/>
          </w:tcPr>
          <w:p>
            <w:r>
              <w:br/>
              <w:t>Аналитические методы сжатия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12</w:t>
              <w:br/>
            </w:r>
          </w:p>
        </w:tc>
        <w:tc>
          <w:tcPr>
            <w:tcW w:type="dxa" w:w="14400"/>
          </w:tcPr>
          <w:p>
            <w:r>
              <w:br/>
              <w:t>Технологии WPF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13</w:t>
              <w:br/>
            </w:r>
          </w:p>
        </w:tc>
        <w:tc>
          <w:tcPr>
            <w:tcW w:type="dxa" w:w="14400"/>
          </w:tcPr>
          <w:p>
            <w:r>
              <w:br/>
              <w:t>Теорико-множественная топология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14</w:t>
              <w:br/>
            </w:r>
          </w:p>
        </w:tc>
        <w:tc>
          <w:tcPr>
            <w:tcW w:type="dxa" w:w="14400"/>
          </w:tcPr>
          <w:p>
            <w:r>
              <w:br/>
              <w:t>Сетевые технологии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15</w:t>
              <w:br/>
            </w:r>
          </w:p>
        </w:tc>
        <w:tc>
          <w:tcPr>
            <w:tcW w:type="dxa" w:w="14400"/>
          </w:tcPr>
          <w:p>
            <w:r>
              <w:br/>
              <w:t>Основы компьютерной безопасности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16</w:t>
              <w:br/>
            </w:r>
          </w:p>
        </w:tc>
        <w:tc>
          <w:tcPr>
            <w:tcW w:type="dxa" w:w="14400"/>
          </w:tcPr>
          <w:p>
            <w:r>
              <w:br/>
              <w:t>Учебно-производственный проект</w:t>
              <w:br/>
            </w:r>
          </w:p>
        </w:tc>
        <w:tc>
          <w:tcPr>
            <w:tcW w:type="dxa" w:w="10080"/>
          </w:tcPr>
          <w:p>
            <w:r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17</w:t>
              <w:br/>
            </w:r>
          </w:p>
        </w:tc>
        <w:tc>
          <w:tcPr>
            <w:tcW w:type="dxa" w:w="14400"/>
          </w:tcPr>
          <w:p>
            <w:r>
              <w:br/>
              <w:t>Майнор 1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rPr>
          <w:sz w:val="36"/>
        </w:rPr>
        <w:t>8 Семестр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"/>
        <w:gridCol w:w="14400"/>
        <w:gridCol w:w="10080"/>
        <w:gridCol w:w="10080"/>
      </w:tblGrid>
      <w:tr>
        <w:tc>
          <w:tcPr>
            <w:tcW w:type="dxa" w:w="1"/>
          </w:tcPr>
          <w:p>
            <w:r>
              <w:br/>
              <w:t>Номер</w:t>
              <w:br/>
            </w:r>
          </w:p>
        </w:tc>
        <w:tc>
          <w:tcPr>
            <w:tcW w:type="dxa" w:w="3"/>
          </w:tcPr>
          <w:p>
            <w:r>
              <w:br/>
              <w:t>Наименование дисциплины</w:t>
              <w:br/>
            </w:r>
          </w:p>
        </w:tc>
        <w:tc>
          <w:tcPr>
            <w:tcW w:type="dxa" w:w="3"/>
          </w:tcPr>
          <w:p>
            <w:r>
              <w:br/>
              <w:t>Виды учебной нагрузки</w:t>
              <w:br/>
            </w:r>
          </w:p>
        </w:tc>
        <w:tc>
          <w:tcPr>
            <w:tcW w:type="dxa" w:w="3"/>
          </w:tcPr>
          <w:p>
            <w:r>
              <w:br/>
              <w:t>Форма контроля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</w:t>
              <w:br/>
            </w:r>
          </w:p>
        </w:tc>
        <w:tc>
          <w:tcPr>
            <w:tcW w:type="dxa" w:w="14400"/>
          </w:tcPr>
          <w:p>
            <w:r>
              <w:br/>
              <w:t>Современные проблемы в области математики и компьютерных наук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</w:t>
              <w:br/>
            </w:r>
          </w:p>
        </w:tc>
        <w:tc>
          <w:tcPr>
            <w:tcW w:type="dxa" w:w="14400"/>
          </w:tcPr>
          <w:p>
            <w:r>
              <w:br/>
              <w:t>Практические аспекты разработки ОС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3</w:t>
              <w:br/>
            </w:r>
          </w:p>
        </w:tc>
        <w:tc>
          <w:tcPr>
            <w:tcW w:type="dxa" w:w="14400"/>
          </w:tcPr>
          <w:p>
            <w:r>
              <w:br/>
              <w:t>Введение в администирование Linux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4</w:t>
              <w:br/>
            </w:r>
          </w:p>
        </w:tc>
        <w:tc>
          <w:tcPr>
            <w:tcW w:type="dxa" w:w="14400"/>
          </w:tcPr>
          <w:p>
            <w:r>
              <w:br/>
              <w:t>Распознавание образов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5</w:t>
              <w:br/>
            </w:r>
          </w:p>
        </w:tc>
        <w:tc>
          <w:tcPr>
            <w:tcW w:type="dxa" w:w="14400"/>
          </w:tcPr>
          <w:p>
            <w:r>
              <w:br/>
              <w:t>История математики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6</w:t>
              <w:br/>
            </w:r>
          </w:p>
        </w:tc>
        <w:tc>
          <w:tcPr>
            <w:tcW w:type="dxa" w:w="14400"/>
          </w:tcPr>
          <w:p>
            <w:r>
              <w:br/>
              <w:t>Математические методы в экономике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7</w:t>
              <w:br/>
            </w:r>
          </w:p>
        </w:tc>
        <w:tc>
          <w:tcPr>
            <w:tcW w:type="dxa" w:w="14400"/>
          </w:tcPr>
          <w:p>
            <w:r>
              <w:br/>
              <w:t>Тестирование программного обеспечения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8</w:t>
              <w:br/>
            </w:r>
          </w:p>
        </w:tc>
        <w:tc>
          <w:tcPr>
            <w:tcW w:type="dxa" w:w="14400"/>
          </w:tcPr>
          <w:p>
            <w:r>
              <w:br/>
              <w:t>Веб программирование на PHP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9</w:t>
              <w:br/>
            </w:r>
          </w:p>
        </w:tc>
        <w:tc>
          <w:tcPr>
            <w:tcW w:type="dxa" w:w="14400"/>
          </w:tcPr>
          <w:p>
            <w:r>
              <w:br/>
              <w:t>Промышленная web-разработка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10</w:t>
              <w:br/>
            </w:r>
          </w:p>
        </w:tc>
        <w:tc>
          <w:tcPr>
            <w:tcW w:type="dxa" w:w="14400"/>
          </w:tcPr>
          <w:p>
            <w:r>
              <w:br/>
              <w:t>Системы поддержки принятия решений</w:t>
              <w:br/>
            </w:r>
          </w:p>
        </w:tc>
        <w:tc>
          <w:tcPr>
            <w:tcW w:type="dxa" w:w="10080"/>
          </w:tcPr>
          <w:p>
            <w:r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11</w:t>
              <w:br/>
            </w:r>
          </w:p>
        </w:tc>
        <w:tc>
          <w:tcPr>
            <w:tcW w:type="dxa" w:w="14400"/>
          </w:tcPr>
          <w:p>
            <w:r>
              <w:br/>
              <w:t>Разработка веб-приложений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12</w:t>
              <w:br/>
            </w:r>
          </w:p>
        </w:tc>
        <w:tc>
          <w:tcPr>
            <w:tcW w:type="dxa" w:w="14400"/>
          </w:tcPr>
          <w:p>
            <w:r>
              <w:br/>
              <w:t>Практикум по компьютерной безопасности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13</w:t>
              <w:br/>
            </w:r>
          </w:p>
        </w:tc>
        <w:tc>
          <w:tcPr>
            <w:tcW w:type="dxa" w:w="14400"/>
          </w:tcPr>
          <w:p>
            <w:r>
              <w:br/>
              <w:t>Сетевые технологии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  <w:t>Лабораторные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14</w:t>
              <w:br/>
            </w:r>
          </w:p>
        </w:tc>
        <w:tc>
          <w:tcPr>
            <w:tcW w:type="dxa" w:w="14400"/>
          </w:tcPr>
          <w:p>
            <w:r>
              <w:br/>
              <w:t>Проектирование пользовательских интерфейсов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15</w:t>
              <w:br/>
            </w:r>
          </w:p>
        </w:tc>
        <w:tc>
          <w:tcPr>
            <w:tcW w:type="dxa" w:w="14400"/>
          </w:tcPr>
          <w:p>
            <w:r>
              <w:br/>
              <w:t>Системный анализ в продуктовой разработке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16</w:t>
              <w:br/>
            </w:r>
          </w:p>
        </w:tc>
        <w:tc>
          <w:tcPr>
            <w:tcW w:type="dxa" w:w="14400"/>
          </w:tcPr>
          <w:p>
            <w:r>
              <w:br/>
              <w:t>Производственный проект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17</w:t>
              <w:br/>
            </w:r>
          </w:p>
        </w:tc>
        <w:tc>
          <w:tcPr>
            <w:tcW w:type="dxa" w:w="14400"/>
          </w:tcPr>
          <w:p>
            <w:r>
              <w:br/>
              <w:t>Многопоточное и асинхронное программирование на c#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18</w:t>
              <w:br/>
            </w:r>
          </w:p>
        </w:tc>
        <w:tc>
          <w:tcPr>
            <w:tcW w:type="dxa" w:w="14400"/>
          </w:tcPr>
          <w:p>
            <w:r>
              <w:br/>
              <w:t>Мобильная разработка под Android</w:t>
              <w:br/>
            </w:r>
          </w:p>
        </w:tc>
        <w:tc>
          <w:tcPr>
            <w:tcW w:type="dxa" w:w="10080"/>
          </w:tcPr>
          <w:p>
            <w:r>
              <w:br/>
              <w:t>Лекции</w:t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19</w:t>
              <w:br/>
            </w:r>
          </w:p>
        </w:tc>
        <w:tc>
          <w:tcPr>
            <w:tcW w:type="dxa" w:w="14400"/>
          </w:tcPr>
          <w:p>
            <w:r>
              <w:br/>
              <w:t>Нейронные сети и компьютерное зрение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Экзамен</w:t>
              <w:br/>
            </w:r>
          </w:p>
        </w:tc>
      </w:tr>
      <w:tr>
        <w:tc>
          <w:tcPr>
            <w:tcW w:type="dxa" w:w="144"/>
          </w:tcPr>
          <w:p>
            <w:r>
              <w:br/>
              <w:t>20</w:t>
              <w:br/>
            </w:r>
          </w:p>
        </w:tc>
        <w:tc>
          <w:tcPr>
            <w:tcW w:type="dxa" w:w="14400"/>
          </w:tcPr>
          <w:p>
            <w:r>
              <w:br/>
              <w:t>Нейронные сети и обработка текста</w:t>
              <w:br/>
            </w:r>
          </w:p>
        </w:tc>
        <w:tc>
          <w:tcPr>
            <w:tcW w:type="dxa" w:w="10080"/>
          </w:tcPr>
          <w:p>
            <w:r>
              <w:br/>
              <w:t>Практики</w:t>
              <w:br/>
            </w:r>
          </w:p>
        </w:tc>
        <w:tc>
          <w:tcPr>
            <w:tcW w:type="dxa" w:w="10080"/>
          </w:tcPr>
          <w:p>
            <w:r>
              <w:br/>
              <w:t>Зачет</w:t>
              <w:br/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